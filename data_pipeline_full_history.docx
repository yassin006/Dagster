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6DA4A2" w14:textId="77777777" w:rsidR="008138DE" w:rsidRDefault="00000000">
      <w:pPr>
        <w:pStyle w:val="Titre"/>
      </w:pPr>
      <w:r>
        <w:t>Data Pipeline Project - Full History</w:t>
      </w:r>
    </w:p>
    <w:p w14:paraId="1A51C148" w14:textId="77777777" w:rsidR="008138DE" w:rsidRDefault="00000000">
      <w:r>
        <w:t>This document summarizes the entire development history of the automated data pipeline project using Dagster, dbt, DuckDB, and Streamlit. It includes configuration, setup, debugging, and final working implementations.</w:t>
      </w:r>
    </w:p>
    <w:p w14:paraId="4D70A63F" w14:textId="77777777" w:rsidR="008138DE" w:rsidRDefault="00000000">
      <w:pPr>
        <w:pStyle w:val="Titre1"/>
      </w:pPr>
      <w:r>
        <w:t>1. Project Initialization</w:t>
      </w:r>
    </w:p>
    <w:p w14:paraId="75A6967A" w14:textId="77777777" w:rsidR="008138DE" w:rsidRDefault="00000000">
      <w:r>
        <w:t>• Created environment and installed Dagster, dbt, DuckDB, Streamlit.</w:t>
      </w:r>
    </w:p>
    <w:p w14:paraId="12E7AD20" w14:textId="77777777" w:rsidR="008138DE" w:rsidRDefault="00000000">
      <w:r>
        <w:t>• Configured API extraction from Météo Concept.</w:t>
      </w:r>
    </w:p>
    <w:p w14:paraId="5CE96031" w14:textId="77777777" w:rsidR="008138DE" w:rsidRDefault="00000000">
      <w:pPr>
        <w:pStyle w:val="Titre1"/>
      </w:pPr>
      <w:r>
        <w:t>2. Code Files</w:t>
      </w:r>
    </w:p>
    <w:p w14:paraId="001C2127" w14:textId="77777777" w:rsidR="008138DE" w:rsidRDefault="00000000">
      <w:r>
        <w:t>• main_pipeline.py: Contains Dagster job with fetch/store/run_dbt.</w:t>
      </w:r>
    </w:p>
    <w:p w14:paraId="5230977B" w14:textId="77777777" w:rsidR="008138DE" w:rsidRDefault="00000000">
      <w:r>
        <w:t>• dashboard.py: Interactive Streamlit dashboard to visualize weather data.</w:t>
      </w:r>
    </w:p>
    <w:p w14:paraId="2D301A02" w14:textId="77777777" w:rsidR="008138DE" w:rsidRDefault="00000000">
      <w:r>
        <w:t>• assets.py: Dagster assets for raw_weather_data, stored_weather_data, run_dbt_asset.</w:t>
      </w:r>
    </w:p>
    <w:p w14:paraId="29629C2A" w14:textId="77777777" w:rsidR="008138DE" w:rsidRDefault="00000000">
      <w:r>
        <w:t>• repository.py: Dagster Definitions with assets and schedule.</w:t>
      </w:r>
    </w:p>
    <w:p w14:paraId="470DBE24" w14:textId="77777777" w:rsidR="008138DE" w:rsidRDefault="00000000">
      <w:r>
        <w:t>• test_fetch_weather.py: Pytest tests for asset logic.</w:t>
      </w:r>
    </w:p>
    <w:p w14:paraId="75443E78" w14:textId="77777777" w:rsidR="008138DE" w:rsidRDefault="00000000">
      <w:pPr>
        <w:pStyle w:val="Titre1"/>
      </w:pPr>
      <w:r>
        <w:t>3. Pipeline Execution and Debugging</w:t>
      </w:r>
    </w:p>
    <w:p w14:paraId="561D882A" w14:textId="77777777" w:rsidR="008138DE" w:rsidRDefault="00000000">
      <w:r>
        <w:t>• Faced multiple Unicode, subprocess, and dependency issues.</w:t>
      </w:r>
    </w:p>
    <w:p w14:paraId="45FD95CA" w14:textId="77777777" w:rsidR="008138DE" w:rsidRDefault="00000000">
      <w:r>
        <w:t>• Fixed subprocess paths, encoding issues, scheduling conflicts.</w:t>
      </w:r>
    </w:p>
    <w:p w14:paraId="2C683AC1" w14:textId="77777777" w:rsidR="008138DE" w:rsidRDefault="00000000">
      <w:r>
        <w:t>• Final Dagster pipeline executes with assets and dbt integration.</w:t>
      </w:r>
    </w:p>
    <w:p w14:paraId="35A2C5D2" w14:textId="77777777" w:rsidR="008138DE" w:rsidRDefault="00000000">
      <w:pPr>
        <w:pStyle w:val="Titre1"/>
      </w:pPr>
      <w:r>
        <w:t>4. Final Test</w:t>
      </w:r>
    </w:p>
    <w:p w14:paraId="408BDC9C" w14:textId="77777777" w:rsidR="008138DE" w:rsidRDefault="00000000">
      <w:r>
        <w:t>• Successfully ran Pytest tests for raw and stored data.</w:t>
      </w:r>
    </w:p>
    <w:p w14:paraId="509B25E9" w14:textId="77777777" w:rsidR="008138DE" w:rsidRDefault="00000000">
      <w:r>
        <w:t>• Confirmed successful dbt transformations and visual output.</w:t>
      </w:r>
    </w:p>
    <w:p w14:paraId="6B0A424B" w14:textId="7CAE2E84" w:rsidR="008138DE" w:rsidRDefault="00000000">
      <w:r>
        <w:br/>
      </w:r>
    </w:p>
    <w:sectPr w:rsidR="008138D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88943762">
    <w:abstractNumId w:val="8"/>
  </w:num>
  <w:num w:numId="2" w16cid:durableId="301543300">
    <w:abstractNumId w:val="6"/>
  </w:num>
  <w:num w:numId="3" w16cid:durableId="871310342">
    <w:abstractNumId w:val="5"/>
  </w:num>
  <w:num w:numId="4" w16cid:durableId="834497947">
    <w:abstractNumId w:val="4"/>
  </w:num>
  <w:num w:numId="5" w16cid:durableId="2015909703">
    <w:abstractNumId w:val="7"/>
  </w:num>
  <w:num w:numId="6" w16cid:durableId="503476062">
    <w:abstractNumId w:val="3"/>
  </w:num>
  <w:num w:numId="7" w16cid:durableId="1284775062">
    <w:abstractNumId w:val="2"/>
  </w:num>
  <w:num w:numId="8" w16cid:durableId="1567760077">
    <w:abstractNumId w:val="1"/>
  </w:num>
  <w:num w:numId="9" w16cid:durableId="1794706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4485A"/>
    <w:rsid w:val="008138DE"/>
    <w:rsid w:val="00AA1D8D"/>
    <w:rsid w:val="00B47730"/>
    <w:rsid w:val="00B6112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86522ED"/>
  <w14:defaultImageDpi w14:val="300"/>
  <w15:docId w15:val="{B2B1CDF8-AA14-4F55-872B-9DDD71364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Mohamed-yassine Yousfi</cp:lastModifiedBy>
  <cp:revision>2</cp:revision>
  <dcterms:created xsi:type="dcterms:W3CDTF">2013-12-23T23:15:00Z</dcterms:created>
  <dcterms:modified xsi:type="dcterms:W3CDTF">2025-04-15T19:29:00Z</dcterms:modified>
  <cp:category/>
</cp:coreProperties>
</file>