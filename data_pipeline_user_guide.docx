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469FA" w14:textId="77777777" w:rsidR="00A611A9" w:rsidRDefault="00000000">
      <w:pPr>
        <w:pStyle w:val="Titre"/>
      </w:pPr>
      <w:r>
        <w:t>How to Launch and Test the Data Pipeline Project</w:t>
      </w:r>
    </w:p>
    <w:p w14:paraId="5D825FDB" w14:textId="77777777" w:rsidR="00A611A9" w:rsidRDefault="00000000">
      <w:pPr>
        <w:pStyle w:val="Titre1"/>
      </w:pPr>
      <w:r>
        <w:t>🔧 Setup</w:t>
      </w:r>
    </w:p>
    <w:p w14:paraId="6DA42BB3" w14:textId="77777777" w:rsidR="00A611A9" w:rsidRDefault="00000000">
      <w:r>
        <w:t>1. Open terminal or PowerShell.</w:t>
      </w:r>
      <w:r>
        <w:br/>
        <w:t>2. Activate your virtual environment:</w:t>
      </w:r>
      <w:r>
        <w:br/>
        <w:t xml:space="preserve">   .\venv\Scripts\activate</w:t>
      </w:r>
    </w:p>
    <w:p w14:paraId="4E2D5562" w14:textId="77777777" w:rsidR="00A611A9" w:rsidRDefault="00000000">
      <w:pPr>
        <w:pStyle w:val="Titre1"/>
      </w:pPr>
      <w:r>
        <w:t>🚀 Run the Pipeline</w:t>
      </w:r>
    </w:p>
    <w:p w14:paraId="3C31650C" w14:textId="77777777" w:rsidR="00A611A9" w:rsidRDefault="00000000">
      <w:r>
        <w:t>• Command: python main_pipeline.py</w:t>
      </w:r>
    </w:p>
    <w:p w14:paraId="4DFE4C09" w14:textId="77777777" w:rsidR="00A611A9" w:rsidRDefault="00000000">
      <w:pPr>
        <w:pStyle w:val="Titre1"/>
      </w:pPr>
      <w:r>
        <w:t>📊 View the Dashboard</w:t>
      </w:r>
    </w:p>
    <w:p w14:paraId="2FB7C478" w14:textId="77777777" w:rsidR="00A611A9" w:rsidRDefault="00000000">
      <w:r>
        <w:t>• Command: streamlit run dashboard.py</w:t>
      </w:r>
    </w:p>
    <w:p w14:paraId="37F90935" w14:textId="77777777" w:rsidR="00A611A9" w:rsidRDefault="00000000">
      <w:pPr>
        <w:pStyle w:val="Titre1"/>
      </w:pPr>
      <w:r>
        <w:t>🧪 Run Tests</w:t>
      </w:r>
    </w:p>
    <w:p w14:paraId="67E31962" w14:textId="77777777" w:rsidR="00A611A9" w:rsidRPr="003F5F17" w:rsidRDefault="00000000">
      <w:pPr>
        <w:rPr>
          <w:lang w:val="fr-BE"/>
        </w:rPr>
      </w:pPr>
      <w:r w:rsidRPr="003F5F17">
        <w:rPr>
          <w:lang w:val="fr-BE"/>
        </w:rPr>
        <w:t>• Command: pytest</w:t>
      </w:r>
    </w:p>
    <w:p w14:paraId="0E51AA5C" w14:textId="77777777" w:rsidR="00A611A9" w:rsidRPr="003F5F17" w:rsidRDefault="00000000">
      <w:pPr>
        <w:pStyle w:val="Titre1"/>
        <w:rPr>
          <w:lang w:val="fr-BE"/>
        </w:rPr>
      </w:pPr>
      <w:r>
        <w:t>🌀</w:t>
      </w:r>
      <w:r w:rsidRPr="003F5F17">
        <w:rPr>
          <w:lang w:val="fr-BE"/>
        </w:rPr>
        <w:t xml:space="preserve"> Run Dagster UI (Dagit)</w:t>
      </w:r>
    </w:p>
    <w:p w14:paraId="6E013228" w14:textId="77777777" w:rsidR="00A611A9" w:rsidRDefault="00000000">
      <w:r>
        <w:t>• Command: dagster dev -f repository.py</w:t>
      </w:r>
      <w:r>
        <w:br/>
        <w:t>• Visit: http://127.0.0.1:3000</w:t>
      </w:r>
    </w:p>
    <w:p w14:paraId="3EEE2536" w14:textId="77777777" w:rsidR="00A611A9" w:rsidRDefault="00000000">
      <w:pPr>
        <w:pStyle w:val="Titre1"/>
      </w:pPr>
      <w:r>
        <w:t>📅 Scheduled Pipeline</w:t>
      </w:r>
    </w:p>
    <w:p w14:paraId="51166C0C" w14:textId="77777777" w:rsidR="00A611A9" w:rsidRDefault="00000000">
      <w:r>
        <w:t>• Schedule defined in schedules.py via Dagster’s Definitions.</w:t>
      </w:r>
    </w:p>
    <w:p w14:paraId="643BE39F" w14:textId="106B3C9D" w:rsidR="00A611A9" w:rsidRDefault="00000000">
      <w:r>
        <w:br/>
      </w:r>
    </w:p>
    <w:sectPr w:rsidR="00A611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2307185">
    <w:abstractNumId w:val="8"/>
  </w:num>
  <w:num w:numId="2" w16cid:durableId="501362821">
    <w:abstractNumId w:val="6"/>
  </w:num>
  <w:num w:numId="3" w16cid:durableId="759837303">
    <w:abstractNumId w:val="5"/>
  </w:num>
  <w:num w:numId="4" w16cid:durableId="1506046178">
    <w:abstractNumId w:val="4"/>
  </w:num>
  <w:num w:numId="5" w16cid:durableId="1900165377">
    <w:abstractNumId w:val="7"/>
  </w:num>
  <w:num w:numId="6" w16cid:durableId="635573778">
    <w:abstractNumId w:val="3"/>
  </w:num>
  <w:num w:numId="7" w16cid:durableId="1248533866">
    <w:abstractNumId w:val="2"/>
  </w:num>
  <w:num w:numId="8" w16cid:durableId="136798488">
    <w:abstractNumId w:val="1"/>
  </w:num>
  <w:num w:numId="9" w16cid:durableId="146927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F17"/>
    <w:rsid w:val="004D3BAF"/>
    <w:rsid w:val="00A611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0A7B59"/>
  <w14:defaultImageDpi w14:val="300"/>
  <w15:docId w15:val="{B3813586-19E4-4E96-9C0E-DBF98EAA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Mohamed-yassine Yousfi</cp:lastModifiedBy>
  <cp:revision>2</cp:revision>
  <dcterms:created xsi:type="dcterms:W3CDTF">2013-12-23T23:15:00Z</dcterms:created>
  <dcterms:modified xsi:type="dcterms:W3CDTF">2025-04-15T19:29:00Z</dcterms:modified>
  <cp:category/>
</cp:coreProperties>
</file>